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Project Synopsis: AI Resume Analyzer Using RoBERTa</w:t>
      </w:r>
    </w:p>
    <w:p>
      <w:pPr>
        <w:pStyle w:val="Heading1"/>
      </w:pPr>
      <w:r>
        <w:t>Project Title</w:t>
      </w:r>
    </w:p>
    <w:p>
      <w:r>
        <w:t>AI-Based Resume Analyzer and Job Description Matcher using RoBERTa and Flask</w:t>
      </w:r>
    </w:p>
    <w:p>
      <w:pPr>
        <w:pStyle w:val="Heading1"/>
      </w:pPr>
      <w:r>
        <w:t>Objective</w:t>
      </w:r>
    </w:p>
    <w:p>
      <w:r>
        <w:t>To develop an AI-powered system that analyzes a user’s resume and compares it with a given job description (JD) using semantic similarity. The system provides a match score, identifies missing skills, and suggests improvements — helping job seekers tailor their resumes effectively.</w:t>
      </w:r>
    </w:p>
    <w:p>
      <w:pPr>
        <w:pStyle w:val="Heading1"/>
      </w:pPr>
      <w:r>
        <w:t>Problem Statement</w:t>
      </w:r>
    </w:p>
    <w:p>
      <w:r>
        <w:t>Many candidates submit generic resumes without tailoring them to specific job descriptions, reducing their chances of selection. Recruiters use ATS and AI tools to screen resumes based on relevance. A tool that mimics this process can help users prepare better resumes aligned with the job role.</w:t>
      </w:r>
    </w:p>
    <w:p>
      <w:pPr>
        <w:pStyle w:val="Heading1"/>
      </w:pPr>
      <w:r>
        <w:t>Features</w:t>
      </w:r>
    </w:p>
    <w:p>
      <w:r>
        <w:t>- Upload resume (PDF)</w:t>
      </w:r>
    </w:p>
    <w:p>
      <w:r>
        <w:t>- Paste job description (JD)</w:t>
      </w:r>
    </w:p>
    <w:p>
      <w:r>
        <w:t>- AI-generated match score (semantic analysis)</w:t>
      </w:r>
    </w:p>
    <w:p>
      <w:r>
        <w:t>- Skill gap analysis (matched and missing skills)</w:t>
      </w:r>
    </w:p>
    <w:p>
      <w:r>
        <w:t>- Smart suggestions to improve resume content</w:t>
      </w:r>
    </w:p>
    <w:p>
      <w:r>
        <w:t>- Model overview with accuracy details</w:t>
      </w:r>
    </w:p>
    <w:p>
      <w:r>
        <w:t>- Modern, responsive web UI (Tailwind CSS)</w:t>
      </w:r>
    </w:p>
    <w:p>
      <w:r>
        <w:t>- Semantic matching using RoBERTa NLP model</w:t>
      </w:r>
    </w:p>
    <w:p>
      <w:r>
        <w:t>- Named Entity Recognition (NER) for skill extraction</w:t>
      </w:r>
    </w:p>
    <w:p>
      <w:pPr>
        <w:pStyle w:val="Heading1"/>
      </w:pPr>
      <w:r>
        <w:t>Technology Stack</w:t>
      </w:r>
    </w:p>
    <w:p>
      <w:r>
        <w:t>Frontend: HTML, Tailwind CSS, Jinja Templates</w:t>
      </w:r>
    </w:p>
    <w:p>
      <w:r>
        <w:t>Backend: Python, Flask</w:t>
      </w:r>
    </w:p>
    <w:p>
      <w:r>
        <w:t>PDF Parsing: PyMuPDF</w:t>
      </w:r>
    </w:p>
    <w:p>
      <w:r>
        <w:t>NLP Models: SentenceTransformers (stsb-roberta-large)</w:t>
      </w:r>
    </w:p>
    <w:p>
      <w:r>
        <w:t>Entity Extraction: HuggingFace Transformers (NER Model)</w:t>
      </w:r>
    </w:p>
    <w:p>
      <w:pPr>
        <w:pStyle w:val="Heading1"/>
      </w:pPr>
      <w:r>
        <w:t>Methodology</w:t>
      </w:r>
    </w:p>
    <w:p>
      <w:r>
        <w:t>1. Extract resume text using PyMuPDF</w:t>
      </w:r>
    </w:p>
    <w:p>
      <w:r>
        <w:t>2. Convert resume and JD into vector embeddings using RoBERTa</w:t>
      </w:r>
    </w:p>
    <w:p>
      <w:r>
        <w:t>3. Calculate cosine similarity to get match score</w:t>
      </w:r>
    </w:p>
    <w:p>
      <w:r>
        <w:t>4. Extract skills using NER</w:t>
      </w:r>
    </w:p>
    <w:p>
      <w:r>
        <w:t>5. Compare JD keywords with resume skills</w:t>
      </w:r>
    </w:p>
    <w:p>
      <w:r>
        <w:t>6. Provide feedback &amp; suggestions</w:t>
      </w:r>
    </w:p>
    <w:p>
      <w:pPr>
        <w:pStyle w:val="Heading1"/>
      </w:pPr>
      <w:r>
        <w:t>Expected Outcomes</w:t>
      </w:r>
    </w:p>
    <w:p>
      <w:r>
        <w:t>- Accurate match score between resume and job description</w:t>
      </w:r>
    </w:p>
    <w:p>
      <w:r>
        <w:t>- Realistic skill gap identification</w:t>
      </w:r>
    </w:p>
    <w:p>
      <w:r>
        <w:t>- Enhanced resume quality for users</w:t>
      </w:r>
    </w:p>
    <w:p>
      <w:r>
        <w:t>- Project-ready code base for final year or AI resume tools</w:t>
      </w:r>
    </w:p>
    <w:p>
      <w:pPr>
        <w:pStyle w:val="Heading1"/>
      </w:pPr>
      <w:r>
        <w:t>Target Users</w:t>
      </w:r>
    </w:p>
    <w:p>
      <w:r>
        <w:t>- Final year students</w:t>
      </w:r>
    </w:p>
    <w:p>
      <w:r>
        <w:t>- Career services teams</w:t>
      </w:r>
    </w:p>
    <w:p>
      <w:r>
        <w:t>- Job seekers &amp; professionals</w:t>
      </w:r>
    </w:p>
    <w:p>
      <w:r>
        <w:t>- HR/Recruiting platforms</w:t>
      </w:r>
    </w:p>
    <w:p>
      <w:pPr>
        <w:pStyle w:val="Heading1"/>
      </w:pPr>
      <w:r>
        <w:t>Future Scope</w:t>
      </w:r>
    </w:p>
    <w:p>
      <w:r>
        <w:t>- Multi-JD ranking system</w:t>
      </w:r>
    </w:p>
    <w:p>
      <w:r>
        <w:t>- PDF report generation</w:t>
      </w:r>
    </w:p>
    <w:p>
      <w:r>
        <w:t>- Resume section classification</w:t>
      </w:r>
    </w:p>
    <w:p>
      <w:r>
        <w:t>- Integration with LLMs like GPT for rewriting suggestions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