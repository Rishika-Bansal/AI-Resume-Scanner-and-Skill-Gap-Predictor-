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Installation Guide: AI Resume Analyzer (Python + Flask + RoBERTa)</w:t>
      </w:r>
    </w:p>
    <w:p>
      <w:pPr>
        <w:pStyle w:val="Heading1"/>
      </w:pPr>
      <w:r>
        <w:t>Project Overview</w:t>
      </w:r>
    </w:p>
    <w:p>
      <w:r>
        <w:t>Tech Stack:</w:t>
      </w:r>
    </w:p>
    <w:p>
      <w:r>
        <w:t>- Python 3.10+</w:t>
      </w:r>
    </w:p>
    <w:p>
      <w:r>
        <w:t>- Flask</w:t>
      </w:r>
    </w:p>
    <w:p>
      <w:r>
        <w:t>- SentenceTransformers (RoBERTa)</w:t>
      </w:r>
    </w:p>
    <w:p>
      <w:r>
        <w:t>- Tailwind CSS</w:t>
      </w:r>
    </w:p>
    <w:p>
      <w:r>
        <w:t>- PyMuPDF</w:t>
      </w:r>
    </w:p>
    <w:p>
      <w:r>
        <w:t>- Transformers (for NER)</w:t>
      </w:r>
    </w:p>
    <w:p>
      <w:pPr>
        <w:pStyle w:val="Heading1"/>
      </w:pPr>
      <w:r>
        <w:t>Prerequisites</w:t>
      </w:r>
    </w:p>
    <w:p>
      <w:r>
        <w:t>- Python 3.10+ installed: https://www.python.org/downloads/</w:t>
      </w:r>
    </w:p>
    <w:p>
      <w:r>
        <w:t>- pip should be working</w:t>
      </w:r>
    </w:p>
    <w:p>
      <w:r>
        <w:t>- (Optional) Use a virtual environment for isolation</w:t>
      </w:r>
    </w:p>
    <w:p>
      <w:pPr>
        <w:pStyle w:val="Heading1"/>
      </w:pPr>
      <w:r>
        <w:t>Installation Steps</w:t>
      </w:r>
    </w:p>
    <w:p>
      <w:r>
        <w:t>1. Download the Project:</w:t>
      </w:r>
    </w:p>
    <w:p>
      <w:r>
        <w:t xml:space="preserve">   - Unzip the project to your working directory.</w:t>
      </w:r>
    </w:p>
    <w:p/>
    <w:p>
      <w:r>
        <w:t>2. Open Terminal / Command Prompt:</w:t>
      </w:r>
    </w:p>
    <w:p>
      <w:r>
        <w:t xml:space="preserve">   cd Resume_Analyzer</w:t>
      </w:r>
    </w:p>
    <w:p/>
    <w:p>
      <w:r>
        <w:t xml:space="preserve">   (Optional) Create virtual environment:</w:t>
      </w:r>
    </w:p>
    <w:p>
      <w:r>
        <w:t xml:space="preserve">   python -m venv venv</w:t>
      </w:r>
    </w:p>
    <w:p>
      <w:r>
        <w:t xml:space="preserve">   venv\Scripts\activate  (Windows)</w:t>
      </w:r>
    </w:p>
    <w:p>
      <w:r>
        <w:t xml:space="preserve">   source venv/bin/activate (Linux/macOS)</w:t>
      </w:r>
    </w:p>
    <w:p/>
    <w:p>
      <w:r>
        <w:t>3. Install Required Libraries:</w:t>
      </w:r>
    </w:p>
    <w:p>
      <w:r>
        <w:t xml:space="preserve">   pip install -r requirements.txt</w:t>
      </w:r>
    </w:p>
    <w:p/>
    <w:p>
      <w:r>
        <w:t>4. Download NLTK Stopwords (once):</w:t>
      </w:r>
    </w:p>
    <w:p>
      <w:r>
        <w:t xml:space="preserve">   python</w:t>
      </w:r>
    </w:p>
    <w:p>
      <w:r>
        <w:t xml:space="preserve">   &gt;&gt;&gt; import nltk</w:t>
      </w:r>
    </w:p>
    <w:p>
      <w:r>
        <w:t xml:space="preserve">   &gt;&gt;&gt; nltk.download('stopwords')</w:t>
      </w:r>
    </w:p>
    <w:p>
      <w:r>
        <w:t xml:space="preserve">   &gt;&gt;&gt; exit()</w:t>
      </w:r>
    </w:p>
    <w:p/>
    <w:p>
      <w:r>
        <w:t>5. Run the Flask App:</w:t>
      </w:r>
    </w:p>
    <w:p>
      <w:r>
        <w:t xml:space="preserve">   python app.py</w:t>
      </w:r>
    </w:p>
    <w:p>
      <w:r>
        <w:t xml:space="preserve">   Open browser at: http://127.0.0.1:5000/</w:t>
      </w:r>
    </w:p>
    <w:p>
      <w:pPr>
        <w:pStyle w:val="Heading1"/>
      </w:pPr>
      <w:r>
        <w:t>Project Pages</w:t>
      </w:r>
    </w:p>
    <w:p>
      <w:r>
        <w:t>- /            → Main Resume Match Page</w:t>
      </w:r>
    </w:p>
    <w:p>
      <w:r>
        <w:t>- /multi-jd     → Compare resume with 3 job descriptions</w:t>
      </w:r>
    </w:p>
    <w:p>
      <w:r>
        <w:t>- /result       → See match score, skills, suggestions</w:t>
      </w:r>
    </w:p>
    <w:p>
      <w:pPr>
        <w:pStyle w:val="Heading1"/>
      </w:pPr>
      <w:r>
        <w:t>Supported Formats</w:t>
      </w:r>
    </w:p>
    <w:p>
      <w:r>
        <w:t>- Resume: PDF only</w:t>
      </w:r>
    </w:p>
    <w:p>
      <w:r>
        <w:t>- JD: Text box input (paste from job sites)</w:t>
      </w:r>
    </w:p>
    <w:p>
      <w:pPr>
        <w:pStyle w:val="Heading1"/>
      </w:pPr>
      <w:r>
        <w:t>Model Details</w:t>
      </w:r>
    </w:p>
    <w:p>
      <w:r>
        <w:t>- RoBERTa Model: stsb-roberta-large</w:t>
      </w:r>
    </w:p>
    <w:p>
      <w:r>
        <w:t>- NER Model: dslim/bert-base-NER</w:t>
      </w:r>
    </w:p>
    <w:p>
      <w:r>
        <w:t>- Both models loaded from HuggingFace Transformers</w:t>
      </w:r>
    </w:p>
    <w:p>
      <w:pPr>
        <w:pStyle w:val="Heading1"/>
      </w:pPr>
      <w:r>
        <w:t>Tips</w:t>
      </w:r>
    </w:p>
    <w:p>
      <w:r>
        <w:t>- Resume should be a clean, readable PDF</w:t>
      </w:r>
    </w:p>
    <w:p>
      <w:r>
        <w:t>- JD should be a full copy (from LinkedIn, etc.)</w:t>
      </w:r>
    </w:p>
    <w:p>
      <w:r>
        <w:t>- Best run using Python 3.10</w:t>
      </w:r>
    </w:p>
    <w:p>
      <w:pPr>
        <w:pStyle w:val="Heading1"/>
      </w:pPr>
      <w:r>
        <w:t>Need Help?</w:t>
      </w:r>
    </w:p>
    <w:p>
      <w:r>
        <w:t>For help or questions:</w:t>
      </w:r>
    </w:p>
    <w:p>
      <w:r>
        <w:t>- Comment below the post</w:t>
      </w:r>
    </w:p>
    <w:p>
      <w:r>
        <w:t>- Email: support@projectworlds.in</w:t>
      </w:r>
    </w:p>
    <w:p>
      <w:r>
        <w:t>- Visit: https://projectworlds.in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